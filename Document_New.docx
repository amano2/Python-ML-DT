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18859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10375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