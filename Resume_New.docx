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2570"/>
        </w:trPr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514" w:right="432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56"/>
              </w:rPr>
              <w:t>Souranil Chakraborty‬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STUDENT‬</w:t>
            </w:r>
          </w:p>
          <w:p>
            <w:pPr>
              <w:autoSpaceDN w:val="0"/>
              <w:autoSpaceDE w:val="0"/>
              <w:widowControl/>
              <w:spacing w:line="226" w:lineRule="auto" w:before="1166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EDUCATION‬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4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Duila,Andul,Howrah-711302‬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+918697964268‬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chakrabortysoura21@gmail.c‬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om‬</w:t>
            </w:r>
          </w:p>
          <w:p>
            <w:pPr>
              <w:autoSpaceDN w:val="0"/>
              <w:autoSpaceDE w:val="0"/>
              <w:widowControl/>
              <w:spacing w:line="226" w:lineRule="auto" w:before="1196" w:after="0"/>
              <w:ind w:left="5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LANGUAGES‬</w:t>
            </w:r>
          </w:p>
        </w:tc>
      </w:tr>
    </w:tbl>
    <w:p>
      <w:pPr>
        <w:autoSpaceDN w:val="0"/>
        <w:tabs>
          <w:tab w:pos="3976" w:val="left"/>
          <w:tab w:pos="8184" w:val="left"/>
        </w:tabs>
        <w:autoSpaceDE w:val="0"/>
        <w:widowControl/>
        <w:spacing w:line="226" w:lineRule="auto" w:before="240" w:after="0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B.E. College Model School,‬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>‭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>Howrah—‬</w:t>
      </w:r>
      <w:r>
        <w:tab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Bengali(Mother Tongue),‬</w:t>
      </w:r>
    </w:p>
    <w:p>
      <w:pPr>
        <w:autoSpaceDN w:val="0"/>
        <w:autoSpaceDE w:val="0"/>
        <w:widowControl/>
        <w:spacing w:line="226" w:lineRule="auto" w:before="90" w:after="58"/>
        <w:ind w:left="1014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Board- WBBSE (2014-2021)‬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1748"/>
        </w:trPr>
        <w:tc>
          <w:tcPr>
            <w:tcW w:type="dxa" w:w="6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56" w:after="0"/>
              <w:ind w:left="514" w:right="1152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Examination- Secondary Examination-88.74%‬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Board-WBCHSE‬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Examination- Higher Secondary Examination-82.4%‬</w:t>
            </w:r>
          </w:p>
          <w:p>
            <w:pPr>
              <w:autoSpaceDN w:val="0"/>
              <w:autoSpaceDE w:val="0"/>
              <w:widowControl/>
              <w:spacing w:line="226" w:lineRule="auto" w:before="362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4A86E7"/>
                <w:sz w:val="20"/>
              </w:rPr>
              <w:t>Currently Pursuing‬</w:t>
            </w:r>
          </w:p>
        </w:tc>
        <w:tc>
          <w:tcPr>
            <w:tcW w:type="dxa" w:w="4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0" w:after="0"/>
              <w:ind w:left="0" w:right="1578" w:firstLine="0"/>
              <w:jc w:val="righ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English,Hindi‬</w:t>
            </w:r>
          </w:p>
          <w:p>
            <w:pPr>
              <w:autoSpaceDN w:val="0"/>
              <w:autoSpaceDE w:val="0"/>
              <w:widowControl/>
              <w:spacing w:line="226" w:lineRule="auto" w:before="570" w:after="0"/>
              <w:ind w:left="0" w:right="1768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STRENGTHS‬</w:t>
            </w:r>
          </w:p>
          <w:p>
            <w:pPr>
              <w:autoSpaceDN w:val="0"/>
              <w:autoSpaceDE w:val="0"/>
              <w:widowControl/>
              <w:spacing w:line="226" w:lineRule="auto" w:before="100" w:after="0"/>
              <w:ind w:left="0" w:right="0" w:firstLine="0"/>
              <w:jc w:val="center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1. Problem Solving‬</w:t>
            </w:r>
          </w:p>
        </w:tc>
      </w:tr>
    </w:tbl>
    <w:p>
      <w:pPr>
        <w:autoSpaceDN w:val="0"/>
        <w:autoSpaceDE w:val="0"/>
        <w:widowControl/>
        <w:spacing w:line="226" w:lineRule="auto" w:before="28" w:after="10"/>
        <w:ind w:left="0" w:right="2560" w:firstLine="0"/>
        <w:jc w:val="righ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2. Hard Working‬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860"/>
        </w:trPr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14" w:right="129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Techno India University-EM 4‬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Bengal 700091—‬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‭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Bachelor of Technology‬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(2021-2025)‬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68" w:after="0"/>
              <w:ind w:left="1424" w:right="72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3.Desire to learn new things‬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4.Time Management‬</w:t>
            </w:r>
          </w:p>
        </w:tc>
      </w:tr>
    </w:tbl>
    <w:p>
      <w:pPr>
        <w:autoSpaceDN w:val="0"/>
        <w:autoSpaceDE w:val="0"/>
        <w:widowControl/>
        <w:spacing w:line="226" w:lineRule="auto" w:before="104" w:after="132"/>
        <w:ind w:left="1014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Stream- Computer Science and Engineering‬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4080"/>
        <w:gridCol w:w="4080"/>
        <w:gridCol w:w="4080"/>
      </w:tblGrid>
      <w:tr>
        <w:trPr>
          <w:trHeight w:hRule="exact" w:val="3430"/>
        </w:trPr>
        <w:tc>
          <w:tcPr>
            <w:tcW w:type="dxa" w:w="7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60" w:after="0"/>
              <w:ind w:left="514" w:right="576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424242"/>
                <w:sz w:val="22"/>
              </w:rPr>
              <w:t>Currently holding Cgpa of 8.3‬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SKILLS/QUALIFICATION‬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Coding Languages known-C++,C,Python,Java,SQL.‬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Participation in Coding contests on‬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‭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Codechef‬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Made applications involving database management and GUI using‬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PysimpleGUI.‬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Significant knowledge in Data Structures and Algorithms and‬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Object-Oriented Programming (using C++ and Java).‬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4A86E7"/>
                <w:sz w:val="18"/>
              </w:rPr>
              <w:t>PROJECTS‬</w:t>
            </w:r>
          </w:p>
        </w:tc>
        <w:tc>
          <w:tcPr>
            <w:tcW w:type="dxa" w:w="40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2" w:after="0"/>
              <w:ind w:left="64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OBJECTIVES‬</w:t>
            </w:r>
          </w:p>
          <w:p>
            <w:pPr>
              <w:autoSpaceDN w:val="0"/>
              <w:autoSpaceDE w:val="0"/>
              <w:widowControl/>
              <w:spacing w:line="278" w:lineRule="auto" w:before="300" w:after="0"/>
              <w:ind w:left="644" w:right="576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While working on some‬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projects with my classmates‬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and exploring different‬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algorithms and programming‬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techniques i have managed to‬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gain some experience how to‬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put my programming‬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knowledges to good use i still‬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wish to work on real world‬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problems to further improve‬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my skills in the future.‬</w:t>
            </w:r>
          </w:p>
        </w:tc>
      </w:tr>
      <w:tr>
        <w:trPr>
          <w:trHeight w:hRule="exact" w:val="420"/>
        </w:trPr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2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Smart India Hackathon (SIH) 2023‬</w:t>
            </w:r>
          </w:p>
        </w:tc>
        <w:tc>
          <w:tcPr>
            <w:tcW w:type="dxa" w:w="2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2" w:after="0"/>
              <w:ind w:left="132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A python GUI‬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7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application involving tourism and historical places‬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56" w:after="0"/>
        <w:ind w:left="1014" w:right="4608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In this team project i was working on the applications database side of‬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things. I contributed towards making the application able to upload and‬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retrieve data from the sql servers (Using python connector for MYSQl)and‬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also representing the data to the user. Given below is the link to my‬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contributions in the project.‬</w:t>
      </w:r>
    </w:p>
    <w:p>
      <w:pPr>
        <w:autoSpaceDN w:val="0"/>
        <w:tabs>
          <w:tab w:pos="1536" w:val="left"/>
        </w:tabs>
        <w:autoSpaceDE w:val="0"/>
        <w:widowControl/>
        <w:spacing w:line="276" w:lineRule="auto" w:before="180" w:after="0"/>
        <w:ind w:left="1014" w:right="4608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Github‬</w:t>
      </w:r>
      <w:r>
        <w:br/>
      </w:r>
      <w:r>
        <w:rPr>
          <w:rFonts w:ascii="Merriweather" w:hAnsi="Merriweather" w:eastAsia="Merriweather"/>
          <w:b w:val="0"/>
          <w:i w:val="0"/>
          <w:color w:val="1154CC"/>
          <w:sz w:val="16"/>
          <w:u w:val="single"/>
        </w:rPr>
        <w:hyperlink r:id="rId9" w:history="1">
          <w:r>
            <w:rPr>
              <w:rStyle w:val="Hyperlink"/>
            </w:rPr>
            <w:t>https://github.com/Chakrabortysoura/SIH-Hackathon-contributions/tree/</w:t>
          </w:r>
        </w:hyperlink>
      </w:r>
      <w:r>
        <w:rPr>
          <w:rFonts w:ascii="Merriweather" w:hAnsi="Merriweather" w:eastAsia="Merriweather"/>
          <w:b w:val="0"/>
          <w:i w:val="0"/>
          <w:color w:val="1154CC"/>
          <w:sz w:val="16"/>
        </w:rPr>
        <w:t>‬</w:t>
      </w:r>
      <w:r>
        <w:rPr>
          <w:rFonts w:ascii="Merriweather" w:hAnsi="Merriweather" w:eastAsia="Merriweather"/>
          <w:b w:val="0"/>
          <w:i w:val="0"/>
          <w:color w:val="1154CC"/>
          <w:sz w:val="16"/>
          <w:u w:val="single"/>
        </w:rPr>
        <w:hyperlink r:id="rId9" w:history="1">
          <w:r>
            <w:rPr>
              <w:rStyle w:val="Hyperlink"/>
            </w:rPr>
            <w:t>main</w:t>
          </w:r>
        </w:hyperlink>
      </w:r>
      <w:r>
        <w:rPr>
          <w:rFonts w:ascii="Merriweather" w:hAnsi="Merriweather" w:eastAsia="Merriweather"/>
          <w:b w:val="0"/>
          <w:i w:val="0"/>
          <w:color w:val="1154CC"/>
          <w:sz w:val="16"/>
        </w:rPr>
        <w:t>‬</w:t>
      </w:r>
    </w:p>
    <w:p>
      <w:pPr>
        <w:autoSpaceDN w:val="0"/>
        <w:autoSpaceDE w:val="0"/>
        <w:widowControl/>
        <w:spacing w:line="226" w:lineRule="auto" w:before="192" w:after="0"/>
        <w:ind w:left="2668" w:right="0" w:firstLine="0"/>
        <w:jc w:val="left"/>
      </w:pPr>
      <w:r>
        <w:rPr>
          <w:rFonts w:ascii="Merriweather" w:hAnsi="Merriweather" w:eastAsia="Merriweather"/>
          <w:b w:val="0"/>
          <w:i w:val="0"/>
          <w:color w:val="1154CC"/>
          <w:sz w:val="16"/>
          <w:u w:val="single"/>
        </w:rPr>
        <w:hyperlink r:id="rId10" w:history="1">
          <w:r>
            <w:rPr>
              <w:rStyle w:val="Hyperlink"/>
            </w:rPr>
            <w:t>https://github.com/SohamAuditore/Smart-India-Hackathon</w:t>
          </w:r>
        </w:hyperlink>
      </w:r>
      <w:r>
        <w:rPr>
          <w:rFonts w:ascii="Merriweather" w:hAnsi="Merriweather" w:eastAsia="Merriweather"/>
          <w:b w:val="0"/>
          <w:i w:val="0"/>
          <w:color w:val="1154CC"/>
          <w:sz w:val="16"/>
        </w:rPr>
        <w:t>‬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Chakrabortysoura/SIH-Hackathon-contributions/tree/main" TargetMode="External"/><Relationship Id="rId10" Type="http://schemas.openxmlformats.org/officeDocument/2006/relationships/hyperlink" Target="https://github.com/SohamAuditore/Smart-India-Hacka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